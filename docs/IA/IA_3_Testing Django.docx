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Testing Django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Testing Django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ArcGIS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16.06.2022 16:43:01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3_Testing Django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