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Create Organization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Create Organization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ArcGIS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15.06.2022 14:31:23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>
              <w:t>&lt;div&gt;create organiztion with name hrkj-org &lt;/div&gt;</w:t>
            </w:r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1_Create Organization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