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Add new route to each workitem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Add new route to each workitem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Backend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16.06.2022 16:54:29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4_Add new route to each workitem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